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Website Evaluation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Srno</w:t>
            </w:r>
          </w:p>
        </w:tc>
        <w:tc>
          <w:tcPr>
            <w:tcW w:type="dxa" w:w="1440"/>
          </w:tcPr>
          <w:p>
            <w:r>
              <w:t>WebSiteURL</w:t>
            </w:r>
          </w:p>
        </w:tc>
        <w:tc>
          <w:tcPr>
            <w:tcW w:type="dxa" w:w="1440"/>
          </w:tcPr>
          <w:p>
            <w:r>
              <w:t>Purpose Of Website</w:t>
            </w:r>
          </w:p>
        </w:tc>
        <w:tc>
          <w:tcPr>
            <w:tcW w:type="dxa" w:w="1440"/>
          </w:tcPr>
          <w:p>
            <w:r>
              <w:t>Things Liked In Website</w:t>
            </w:r>
          </w:p>
        </w:tc>
        <w:tc>
          <w:tcPr>
            <w:tcW w:type="dxa" w:w="1440"/>
          </w:tcPr>
          <w:p>
            <w:r>
              <w:t>Things Disliked In Website</w:t>
            </w:r>
          </w:p>
        </w:tc>
        <w:tc>
          <w:tcPr>
            <w:tcW w:type="dxa" w:w="1440"/>
          </w:tcPr>
          <w:p>
            <w:r>
              <w:t>Overall Evaluation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https://www.google.com</w:t>
            </w:r>
          </w:p>
        </w:tc>
        <w:tc>
          <w:tcPr>
            <w:tcW w:type="dxa" w:w="1440"/>
          </w:tcPr>
          <w:p>
            <w:r>
              <w:t>Search Engine</w:t>
            </w:r>
          </w:p>
        </w:tc>
        <w:tc>
          <w:tcPr>
            <w:tcW w:type="dxa" w:w="1440"/>
          </w:tcPr>
          <w:p>
            <w:r>
              <w:t>Fast and accurate search results; clean interface</w:t>
            </w:r>
          </w:p>
        </w:tc>
        <w:tc>
          <w:tcPr>
            <w:tcW w:type="dxa" w:w="1440"/>
          </w:tcPr>
          <w:p>
            <w:r>
              <w:t>Data privacy concerns</w:t>
            </w:r>
          </w:p>
        </w:tc>
        <w:tc>
          <w:tcPr>
            <w:tcW w:type="dxa" w:w="1440"/>
          </w:tcPr>
          <w:p>
            <w:r>
              <w:t>Essential tool for information retrieval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https://www.youtube.com</w:t>
            </w:r>
          </w:p>
        </w:tc>
        <w:tc>
          <w:tcPr>
            <w:tcW w:type="dxa" w:w="1440"/>
          </w:tcPr>
          <w:p>
            <w:r>
              <w:t>Video Sharing Platform</w:t>
            </w:r>
          </w:p>
        </w:tc>
        <w:tc>
          <w:tcPr>
            <w:tcW w:type="dxa" w:w="1440"/>
          </w:tcPr>
          <w:p>
            <w:r>
              <w:t>Vast content library; user-friendly; personalized recommendations</w:t>
            </w:r>
          </w:p>
        </w:tc>
        <w:tc>
          <w:tcPr>
            <w:tcW w:type="dxa" w:w="1440"/>
          </w:tcPr>
          <w:p>
            <w:r>
              <w:t>Frequent ads; content quality varies</w:t>
            </w:r>
          </w:p>
        </w:tc>
        <w:tc>
          <w:tcPr>
            <w:tcW w:type="dxa" w:w="1440"/>
          </w:tcPr>
          <w:p>
            <w:r>
              <w:t>Excellent for entertainment and learning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https://www.facebook.com</w:t>
            </w:r>
          </w:p>
        </w:tc>
        <w:tc>
          <w:tcPr>
            <w:tcW w:type="dxa" w:w="1440"/>
          </w:tcPr>
          <w:p>
            <w:r>
              <w:t>Social Networking</w:t>
            </w:r>
          </w:p>
        </w:tc>
        <w:tc>
          <w:tcPr>
            <w:tcW w:type="dxa" w:w="1440"/>
          </w:tcPr>
          <w:p>
            <w:r>
              <w:t>Connects people globally; diverse features like groups and events</w:t>
            </w:r>
          </w:p>
        </w:tc>
        <w:tc>
          <w:tcPr>
            <w:tcW w:type="dxa" w:w="1440"/>
          </w:tcPr>
          <w:p>
            <w:r>
              <w:t>Privacy issues; spread of misinformation</w:t>
            </w:r>
          </w:p>
        </w:tc>
        <w:tc>
          <w:tcPr>
            <w:tcW w:type="dxa" w:w="1440"/>
          </w:tcPr>
          <w:p>
            <w:r>
              <w:t>Great for staying connected but requires cautious use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https://www.instagram.com</w:t>
            </w:r>
          </w:p>
        </w:tc>
        <w:tc>
          <w:tcPr>
            <w:tcW w:type="dxa" w:w="1440"/>
          </w:tcPr>
          <w:p>
            <w:r>
              <w:t>Photo and Video Sharing Platform</w:t>
            </w:r>
          </w:p>
        </w:tc>
        <w:tc>
          <w:tcPr>
            <w:tcW w:type="dxa" w:w="1440"/>
          </w:tcPr>
          <w:p>
            <w:r>
              <w:t>Visually appealing; easy to use; engaging features like stories and reels</w:t>
            </w:r>
          </w:p>
        </w:tc>
        <w:tc>
          <w:tcPr>
            <w:tcW w:type="dxa" w:w="1440"/>
          </w:tcPr>
          <w:p>
            <w:r>
              <w:t>Algorithm changes; impact on mental health</w:t>
            </w:r>
          </w:p>
        </w:tc>
        <w:tc>
          <w:tcPr>
            <w:tcW w:type="dxa" w:w="1440"/>
          </w:tcPr>
          <w:p>
            <w:r>
              <w:t>Popular platform for visual content sharing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https://www.twitter.com</w:t>
            </w:r>
          </w:p>
        </w:tc>
        <w:tc>
          <w:tcPr>
            <w:tcW w:type="dxa" w:w="1440"/>
          </w:tcPr>
          <w:p>
            <w:r>
              <w:t>Microblogging and Social Networking</w:t>
            </w:r>
          </w:p>
        </w:tc>
        <w:tc>
          <w:tcPr>
            <w:tcW w:type="dxa" w:w="1440"/>
          </w:tcPr>
          <w:p>
            <w:r>
              <w:t>Real-time updates; platform for discussions and news</w:t>
            </w:r>
          </w:p>
        </w:tc>
        <w:tc>
          <w:tcPr>
            <w:tcW w:type="dxa" w:w="1440"/>
          </w:tcPr>
          <w:p>
            <w:r>
              <w:t>Character limit; prevalence of trolling</w:t>
            </w:r>
          </w:p>
        </w:tc>
        <w:tc>
          <w:tcPr>
            <w:tcW w:type="dxa" w:w="1440"/>
          </w:tcPr>
          <w:p>
            <w:r>
              <w:t>Effective for quick information and trends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https://www.linkedin.com</w:t>
            </w:r>
          </w:p>
        </w:tc>
        <w:tc>
          <w:tcPr>
            <w:tcW w:type="dxa" w:w="1440"/>
          </w:tcPr>
          <w:p>
            <w:r>
              <w:t>Professional Networking</w:t>
            </w:r>
          </w:p>
        </w:tc>
        <w:tc>
          <w:tcPr>
            <w:tcW w:type="dxa" w:w="1440"/>
          </w:tcPr>
          <w:p>
            <w:r>
              <w:t>Facilitates professional connections; job opportunities</w:t>
            </w:r>
          </w:p>
        </w:tc>
        <w:tc>
          <w:tcPr>
            <w:tcW w:type="dxa" w:w="1440"/>
          </w:tcPr>
          <w:p>
            <w:r>
              <w:t>Premium features behind paywall</w:t>
            </w:r>
          </w:p>
        </w:tc>
        <w:tc>
          <w:tcPr>
            <w:tcW w:type="dxa" w:w="1440"/>
          </w:tcPr>
          <w:p>
            <w:r>
              <w:t>Valuable for career development and networking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https://www.wikipedia.org</w:t>
            </w:r>
          </w:p>
        </w:tc>
        <w:tc>
          <w:tcPr>
            <w:tcW w:type="dxa" w:w="1440"/>
          </w:tcPr>
          <w:p>
            <w:r>
              <w:t>Online Encyclopedia</w:t>
            </w:r>
          </w:p>
        </w:tc>
        <w:tc>
          <w:tcPr>
            <w:tcW w:type="dxa" w:w="1440"/>
          </w:tcPr>
          <w:p>
            <w:r>
              <w:t>Extensive information; free access; collaborative editing</w:t>
            </w:r>
          </w:p>
        </w:tc>
        <w:tc>
          <w:tcPr>
            <w:tcW w:type="dxa" w:w="1440"/>
          </w:tcPr>
          <w:p>
            <w:r>
              <w:t>Potential inaccuracies; vandalism</w:t>
            </w:r>
          </w:p>
        </w:tc>
        <w:tc>
          <w:tcPr>
            <w:tcW w:type="dxa" w:w="1440"/>
          </w:tcPr>
          <w:p>
            <w:r>
              <w:t>Reliable starting point for research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https://www.amazon.com</w:t>
            </w:r>
          </w:p>
        </w:tc>
        <w:tc>
          <w:tcPr>
            <w:tcW w:type="dxa" w:w="1440"/>
          </w:tcPr>
          <w:p>
            <w:r>
              <w:t>E-commerce Platform</w:t>
            </w:r>
          </w:p>
        </w:tc>
        <w:tc>
          <w:tcPr>
            <w:tcW w:type="dxa" w:w="1440"/>
          </w:tcPr>
          <w:p>
            <w:r>
              <w:t>Wide product range; user reviews; efficient delivery</w:t>
            </w:r>
          </w:p>
        </w:tc>
        <w:tc>
          <w:tcPr>
            <w:tcW w:type="dxa" w:w="1440"/>
          </w:tcPr>
          <w:p>
            <w:r>
              <w:t>Counterfeit products; environmental concerns</w:t>
            </w:r>
          </w:p>
        </w:tc>
        <w:tc>
          <w:tcPr>
            <w:tcW w:type="dxa" w:w="1440"/>
          </w:tcPr>
          <w:p>
            <w:r>
              <w:t>Convenient for online shopping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https://www.netflix.com</w:t>
            </w:r>
          </w:p>
        </w:tc>
        <w:tc>
          <w:tcPr>
            <w:tcW w:type="dxa" w:w="1440"/>
          </w:tcPr>
          <w:p>
            <w:r>
              <w:t>Streaming Service</w:t>
            </w:r>
          </w:p>
        </w:tc>
        <w:tc>
          <w:tcPr>
            <w:tcW w:type="dxa" w:w="1440"/>
          </w:tcPr>
          <w:p>
            <w:r>
              <w:t>High-quality original content; ad-free experience</w:t>
            </w:r>
          </w:p>
        </w:tc>
        <w:tc>
          <w:tcPr>
            <w:tcW w:type="dxa" w:w="1440"/>
          </w:tcPr>
          <w:p>
            <w:r>
              <w:t>Regional restrictions; increasing subscription costs</w:t>
            </w:r>
          </w:p>
        </w:tc>
        <w:tc>
          <w:tcPr>
            <w:tcW w:type="dxa" w:w="1440"/>
          </w:tcPr>
          <w:p>
            <w:r>
              <w:t>Leading platform for diverse entertainment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https://www.reddit.com</w:t>
            </w:r>
          </w:p>
        </w:tc>
        <w:tc>
          <w:tcPr>
            <w:tcW w:type="dxa" w:w="1440"/>
          </w:tcPr>
          <w:p>
            <w:r>
              <w:t>Community Discussion Forum</w:t>
            </w:r>
          </w:p>
        </w:tc>
        <w:tc>
          <w:tcPr>
            <w:tcW w:type="dxa" w:w="1440"/>
          </w:tcPr>
          <w:p>
            <w:r>
              <w:t>Wide range of topics; active communities; anonymity</w:t>
            </w:r>
          </w:p>
        </w:tc>
        <w:tc>
          <w:tcPr>
            <w:tcW w:type="dxa" w:w="1440"/>
          </w:tcPr>
          <w:p>
            <w:r>
              <w:t>Moderation issues; potential for misinformation</w:t>
            </w:r>
          </w:p>
        </w:tc>
        <w:tc>
          <w:tcPr>
            <w:tcW w:type="dxa" w:w="1440"/>
          </w:tcPr>
          <w:p>
            <w:r>
              <w:t>Engaging platform for discussions and information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https://www.pinterest.com</w:t>
            </w:r>
          </w:p>
        </w:tc>
        <w:tc>
          <w:tcPr>
            <w:tcW w:type="dxa" w:w="1440"/>
          </w:tcPr>
          <w:p>
            <w:r>
              <w:t>Image Sharing and Social Media</w:t>
            </w:r>
          </w:p>
        </w:tc>
        <w:tc>
          <w:tcPr>
            <w:tcW w:type="dxa" w:w="1440"/>
          </w:tcPr>
          <w:p>
            <w:r>
              <w:t>Creative inspiration; organized boards; user-friendly</w:t>
            </w:r>
          </w:p>
        </w:tc>
        <w:tc>
          <w:tcPr>
            <w:tcW w:type="dxa" w:w="1440"/>
          </w:tcPr>
          <w:p>
            <w:r>
              <w:t>Algorithm can be repetitive; ads</w:t>
            </w:r>
          </w:p>
        </w:tc>
        <w:tc>
          <w:tcPr>
            <w:tcW w:type="dxa" w:w="1440"/>
          </w:tcPr>
          <w:p>
            <w:r>
              <w:t>Great for discovering and saving ideas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https://www.tiktok.com</w:t>
            </w:r>
          </w:p>
        </w:tc>
        <w:tc>
          <w:tcPr>
            <w:tcW w:type="dxa" w:w="1440"/>
          </w:tcPr>
          <w:p>
            <w:r>
              <w:t>Short-form Video Sharing</w:t>
            </w:r>
          </w:p>
        </w:tc>
        <w:tc>
          <w:tcPr>
            <w:tcW w:type="dxa" w:w="1440"/>
          </w:tcPr>
          <w:p>
            <w:r>
              <w:t>Entertaining content; algorithm learns preferences quickly</w:t>
            </w:r>
          </w:p>
        </w:tc>
        <w:tc>
          <w:tcPr>
            <w:tcW w:type="dxa" w:w="1440"/>
          </w:tcPr>
          <w:p>
            <w:r>
              <w:t>Data privacy concerns; addictive nature</w:t>
            </w:r>
          </w:p>
        </w:tc>
        <w:tc>
          <w:tcPr>
            <w:tcW w:type="dxa" w:w="1440"/>
          </w:tcPr>
          <w:p>
            <w:r>
              <w:t>Fun platform for short videos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https://www.ebay.com</w:t>
            </w:r>
          </w:p>
        </w:tc>
        <w:tc>
          <w:tcPr>
            <w:tcW w:type="dxa" w:w="1440"/>
          </w:tcPr>
          <w:p>
            <w:r>
              <w:t>Online Marketplace</w:t>
            </w:r>
          </w:p>
        </w:tc>
        <w:tc>
          <w:tcPr>
            <w:tcW w:type="dxa" w:w="1440"/>
          </w:tcPr>
          <w:p>
            <w:r>
              <w:t>Auctions and fixed-price sales; diverse product listings</w:t>
            </w:r>
          </w:p>
        </w:tc>
        <w:tc>
          <w:tcPr>
            <w:tcW w:type="dxa" w:w="1440"/>
          </w:tcPr>
          <w:p>
            <w:r>
              <w:t>Risk of fraudulent sellers; varying product quality</w:t>
            </w:r>
          </w:p>
        </w:tc>
        <w:tc>
          <w:tcPr>
            <w:tcW w:type="dxa" w:w="1440"/>
          </w:tcPr>
          <w:p>
            <w:r>
              <w:t>Useful for buying and selling a variety of items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https://www.bing.com</w:t>
            </w:r>
          </w:p>
        </w:tc>
        <w:tc>
          <w:tcPr>
            <w:tcW w:type="dxa" w:w="1440"/>
          </w:tcPr>
          <w:p>
            <w:r>
              <w:t>Search Engine</w:t>
            </w:r>
          </w:p>
        </w:tc>
        <w:tc>
          <w:tcPr>
            <w:tcW w:type="dxa" w:w="1440"/>
          </w:tcPr>
          <w:p>
            <w:r>
              <w:t>Rewards program; integration with Microsoft services</w:t>
            </w:r>
          </w:p>
        </w:tc>
        <w:tc>
          <w:tcPr>
            <w:tcW w:type="dxa" w:w="1440"/>
          </w:tcPr>
          <w:p>
            <w:r>
              <w:t>Less accurate results compared to competitors</w:t>
            </w:r>
          </w:p>
        </w:tc>
        <w:tc>
          <w:tcPr>
            <w:tcW w:type="dxa" w:w="1440"/>
          </w:tcPr>
          <w:p>
            <w:r>
              <w:t>Viable alternative search engine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https://www.yahoo.com</w:t>
            </w:r>
          </w:p>
        </w:tc>
        <w:tc>
          <w:tcPr>
            <w:tcW w:type="dxa" w:w="1440"/>
          </w:tcPr>
          <w:p>
            <w:r>
              <w:t>Web Portal and Search Engine</w:t>
            </w:r>
          </w:p>
        </w:tc>
        <w:tc>
          <w:tcPr>
            <w:tcW w:type="dxa" w:w="1440"/>
          </w:tcPr>
          <w:p>
            <w:r>
              <w:t>Offers news, email, and finance services</w:t>
            </w:r>
          </w:p>
        </w:tc>
        <w:tc>
          <w:tcPr>
            <w:tcW w:type="dxa" w:w="1440"/>
          </w:tcPr>
          <w:p>
            <w:r>
              <w:t>Cluttered interface; declining popularity</w:t>
            </w:r>
          </w:p>
        </w:tc>
        <w:tc>
          <w:tcPr>
            <w:tcW w:type="dxa" w:w="1440"/>
          </w:tcPr>
          <w:p>
            <w:r>
              <w:t>Comprehensive portal but needs modernization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https://www.whatsapp.com</w:t>
            </w:r>
          </w:p>
        </w:tc>
        <w:tc>
          <w:tcPr>
            <w:tcW w:type="dxa" w:w="1440"/>
          </w:tcPr>
          <w:p>
            <w:r>
              <w:t>Messaging Application</w:t>
            </w:r>
          </w:p>
        </w:tc>
        <w:tc>
          <w:tcPr>
            <w:tcW w:type="dxa" w:w="1440"/>
          </w:tcPr>
          <w:p>
            <w:r>
              <w:t>End-to-end encryption; user-friendly; widely used</w:t>
            </w:r>
          </w:p>
        </w:tc>
        <w:tc>
          <w:tcPr>
            <w:tcW w:type="dxa" w:w="1440"/>
          </w:tcPr>
          <w:p>
            <w:r>
              <w:t>Limited customization; dependency on phone number</w:t>
            </w:r>
          </w:p>
        </w:tc>
        <w:tc>
          <w:tcPr>
            <w:tcW w:type="dxa" w:w="1440"/>
          </w:tcPr>
          <w:p>
            <w:r>
              <w:t>Reliable for instant messaging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https://www.twitch.tv</w:t>
            </w:r>
          </w:p>
        </w:tc>
        <w:tc>
          <w:tcPr>
            <w:tcW w:type="dxa" w:w="1440"/>
          </w:tcPr>
          <w:p>
            <w:r>
              <w:t>Live Streaming Platform</w:t>
            </w:r>
          </w:p>
        </w:tc>
        <w:tc>
          <w:tcPr>
            <w:tcW w:type="dxa" w:w="1440"/>
          </w:tcPr>
          <w:p>
            <w:r>
              <w:t>Interactive live content; supportive community; monetization for creators</w:t>
            </w:r>
          </w:p>
        </w:tc>
        <w:tc>
          <w:tcPr>
            <w:tcW w:type="dxa" w:w="1440"/>
          </w:tcPr>
          <w:p>
            <w:r>
              <w:t>Inconsistent content quality; occasional toxic chat</w:t>
            </w:r>
          </w:p>
        </w:tc>
        <w:tc>
          <w:tcPr>
            <w:tcW w:type="dxa" w:w="1440"/>
          </w:tcPr>
          <w:p>
            <w:r>
              <w:t>Leading platform for live gaming and creative content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https://www.nytimes.com</w:t>
            </w:r>
          </w:p>
        </w:tc>
        <w:tc>
          <w:tcPr>
            <w:tcW w:type="dxa" w:w="1440"/>
          </w:tcPr>
          <w:p>
            <w:r>
              <w:t>News Publication</w:t>
            </w:r>
          </w:p>
        </w:tc>
        <w:tc>
          <w:tcPr>
            <w:tcW w:type="dxa" w:w="1440"/>
          </w:tcPr>
          <w:p>
            <w:r>
              <w:t>In-depth reporting; reputable journalism</w:t>
            </w:r>
          </w:p>
        </w:tc>
        <w:tc>
          <w:tcPr>
            <w:tcW w:type="dxa" w:w="1440"/>
          </w:tcPr>
          <w:p>
            <w:r>
              <w:t>Paywall limits access; perceived bias</w:t>
            </w:r>
          </w:p>
        </w:tc>
        <w:tc>
          <w:tcPr>
            <w:tcW w:type="dxa" w:w="1440"/>
          </w:tcPr>
          <w:p>
            <w:r>
              <w:t>Trusted source for news and analysis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https://www.cnn.com</w:t>
            </w:r>
          </w:p>
        </w:tc>
        <w:tc>
          <w:tcPr>
            <w:tcW w:type="dxa" w:w="1440"/>
          </w:tcPr>
          <w:p>
            <w:r>
              <w:t>News and Media Outlet</w:t>
            </w:r>
          </w:p>
        </w:tc>
        <w:tc>
          <w:tcPr>
            <w:tcW w:type="dxa" w:w="1440"/>
          </w:tcPr>
          <w:p>
            <w:r>
              <w:t>24/7 news coverage; multimedia content</w:t>
            </w:r>
          </w:p>
        </w:tc>
        <w:tc>
          <w:tcPr>
            <w:tcW w:type="dxa" w:w="1440"/>
          </w:tcPr>
          <w:p>
            <w:r>
              <w:t>Sensationalism; ads</w:t>
            </w:r>
          </w:p>
        </w:tc>
        <w:tc>
          <w:tcPr>
            <w:tcW w:type="dxa" w:w="1440"/>
          </w:tcPr>
          <w:p>
            <w:r>
              <w:t>Comprehensive news source but requires critical consumption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https://www.bbc.com</w:t>
            </w:r>
          </w:p>
        </w:tc>
        <w:tc>
          <w:tcPr>
            <w:tcW w:type="dxa" w:w="1440"/>
          </w:tcPr>
          <w:p>
            <w:r>
              <w:t>News and Media Organization</w:t>
            </w:r>
          </w:p>
        </w:tc>
        <w:tc>
          <w:tcPr>
            <w:tcW w:type="dxa" w:w="1440"/>
          </w:tcPr>
          <w:p>
            <w:r>
              <w:t>Unbiased reporting; global coverage; diverse content</w:t>
            </w:r>
          </w:p>
        </w:tc>
        <w:tc>
          <w:tcPr>
            <w:tcW w:type="dxa" w:w="1440"/>
          </w:tcPr>
          <w:p>
            <w:r>
              <w:t>Regional restrictions; limited interactivity</w:t>
            </w:r>
          </w:p>
        </w:tc>
        <w:tc>
          <w:tcPr>
            <w:tcW w:type="dxa" w:w="1440"/>
          </w:tcPr>
          <w:p>
            <w:r>
              <w:t>Respected source for international news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https://www.quora.com</w:t>
            </w:r>
          </w:p>
        </w:tc>
        <w:tc>
          <w:tcPr>
            <w:tcW w:type="dxa" w:w="1440"/>
          </w:tcPr>
          <w:p>
            <w:r>
              <w:t>Question-and-Answer Platform</w:t>
            </w:r>
          </w:p>
        </w:tc>
        <w:tc>
          <w:tcPr>
            <w:tcW w:type="dxa" w:w="1440"/>
          </w:tcPr>
          <w:p>
            <w:r>
              <w:t>Diverse topics; expert answers; community-driven</w:t>
            </w:r>
          </w:p>
        </w:tc>
        <w:tc>
          <w:tcPr>
            <w:tcW w:type="dxa" w:w="1440"/>
          </w:tcPr>
          <w:p>
            <w:r>
              <w:t>Quality of answers varies; potential for misinformation</w:t>
            </w:r>
          </w:p>
        </w:tc>
        <w:tc>
          <w:tcPr>
            <w:tcW w:type="dxa" w:w="1440"/>
          </w:tcPr>
          <w:p>
            <w:r>
              <w:t>Informative platform for knowledge sharing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https://www.medium.com</w:t>
            </w:r>
          </w:p>
        </w:tc>
        <w:tc>
          <w:tcPr>
            <w:tcW w:type="dxa" w:w="1440"/>
          </w:tcPr>
          <w:p>
            <w:r>
              <w:t>Online Publishing Platform</w:t>
            </w:r>
          </w:p>
        </w:tc>
        <w:tc>
          <w:tcPr>
            <w:tcW w:type="dxa" w:w="1440"/>
          </w:tcPr>
          <w:p>
            <w:r>
              <w:t>High-quality articles; clean reading experience; supports writers</w:t>
            </w:r>
          </w:p>
        </w:tc>
        <w:tc>
          <w:tcPr>
            <w:tcW w:type="dxa" w:w="1440"/>
          </w:tcPr>
          <w:p>
            <w:r>
              <w:t>Paywalled content; varying article quality</w:t>
            </w:r>
          </w:p>
        </w:tc>
        <w:tc>
          <w:tcPr>
            <w:tcW w:type="dxa" w:w="1440"/>
          </w:tcPr>
          <w:p>
            <w:r>
              <w:t>Great for in-depth articles and diverse perspectives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https://www.spotify.com</w:t>
            </w:r>
          </w:p>
        </w:tc>
        <w:tc>
          <w:tcPr>
            <w:tcW w:type="dxa" w:w="1440"/>
          </w:tcPr>
          <w:p>
            <w:r>
              <w:t>Music Streaming Service</w:t>
            </w:r>
          </w:p>
        </w:tc>
        <w:tc>
          <w:tcPr>
            <w:tcW w:type="dxa" w:w="1440"/>
          </w:tcPr>
          <w:p>
            <w:r>
              <w:t>Extensive music library; personalized playlists; offline listening</w:t>
            </w:r>
          </w:p>
        </w:tc>
        <w:tc>
          <w:tcPr>
            <w:tcW w:type="dxa" w:w="1440"/>
          </w:tcPr>
          <w:p>
            <w:r>
              <w:t>Ads in free version; limited song skips in free tier</w:t>
            </w:r>
          </w:p>
        </w:tc>
        <w:tc>
          <w:tcPr>
            <w:tcW w:type="dxa" w:w="1440"/>
          </w:tcPr>
          <w:p>
            <w:r>
              <w:t>Excellent for music discovery and listening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https://www.apple.com</w:t>
            </w:r>
          </w:p>
        </w:tc>
        <w:tc>
          <w:tcPr>
            <w:tcW w:type="dxa" w:w="1440"/>
          </w:tcPr>
          <w:p>
            <w:r>
              <w:t>Technology Company Website</w:t>
            </w:r>
          </w:p>
        </w:tc>
        <w:tc>
          <w:tcPr>
            <w:tcW w:type="dxa" w:w="1440"/>
          </w:tcPr>
          <w:p>
            <w:r>
              <w:t>Sleek design; comprehensive product information; seamless ecosystem</w:t>
            </w:r>
          </w:p>
        </w:tc>
        <w:tc>
          <w:tcPr>
            <w:tcW w:type="dxa" w:w="1440"/>
          </w:tcPr>
          <w:p>
            <w:r>
              <w:t>Premium pricing; limited customization</w:t>
            </w:r>
          </w:p>
        </w:tc>
        <w:tc>
          <w:tcPr>
            <w:tcW w:type="dxa" w:w="1440"/>
          </w:tcPr>
          <w:p>
            <w:r>
              <w:t>Informative site for Apple products and services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https://www.microsoft.com</w:t>
            </w:r>
          </w:p>
        </w:tc>
        <w:tc>
          <w:tcPr>
            <w:tcW w:type="dxa" w:w="1440"/>
          </w:tcPr>
          <w:p>
            <w:r>
              <w:t>Technology Company Website</w:t>
            </w:r>
          </w:p>
        </w:tc>
        <w:tc>
          <w:tcPr>
            <w:tcW w:type="dxa" w:w="1440"/>
          </w:tcPr>
          <w:p>
            <w:r>
              <w:t>Wide range of products; informative; integration with Windows</w:t>
            </w:r>
          </w:p>
        </w:tc>
        <w:tc>
          <w:tcPr>
            <w:tcW w:type="dxa" w:w="1440"/>
          </w:tcPr>
          <w:p>
            <w:r>
              <w:t>Complex navigation; frequent updates</w:t>
            </w:r>
          </w:p>
        </w:tc>
        <w:tc>
          <w:tcPr>
            <w:tcW w:type="dxa" w:w="1440"/>
          </w:tcPr>
          <w:p>
            <w:r>
              <w:t>Resourceful for Microsoft products and services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https://www.adobe.com</w:t>
            </w:r>
          </w:p>
        </w:tc>
        <w:tc>
          <w:tcPr>
            <w:tcW w:type="dxa" w:w="1440"/>
          </w:tcPr>
          <w:p>
            <w:r>
              <w:t>Software Company Website</w:t>
            </w:r>
          </w:p>
        </w:tc>
        <w:tc>
          <w:tcPr>
            <w:tcW w:type="dxa" w:w="1440"/>
          </w:tcPr>
          <w:p>
            <w:r>
              <w:t>Industry-standard creative tools; comprehensive tutorials</w:t>
            </w:r>
          </w:p>
        </w:tc>
        <w:tc>
          <w:tcPr>
            <w:tcW w:type="dxa" w:w="1440"/>
          </w:tcPr>
          <w:p>
            <w:r>
              <w:t>Subscription-based pricing; steep learning curve</w:t>
            </w:r>
          </w:p>
        </w:tc>
        <w:tc>
          <w:tcPr>
            <w:tcW w:type="dxa" w:w="1440"/>
          </w:tcPr>
          <w:p>
            <w:r>
              <w:t>Essential for creative professionals</w:t>
            </w:r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https://www.canva.com</w:t>
            </w:r>
          </w:p>
        </w:tc>
        <w:tc>
          <w:tcPr>
            <w:tcW w:type="dxa" w:w="1440"/>
          </w:tcPr>
          <w:p>
            <w:r>
              <w:t>Graphic Design Platform</w:t>
            </w:r>
          </w:p>
        </w:tc>
        <w:tc>
          <w:tcPr>
            <w:tcW w:type="dxa" w:w="1440"/>
          </w:tcPr>
          <w:p>
            <w:r>
              <w:t>User-friendly; vast template library; free tier available</w:t>
            </w:r>
          </w:p>
        </w:tc>
        <w:tc>
          <w:tcPr>
            <w:tcW w:type="dxa" w:w="1440"/>
          </w:tcPr>
          <w:p>
            <w:r>
              <w:t>Limited features in free version; internet required</w:t>
            </w:r>
          </w:p>
        </w:tc>
        <w:tc>
          <w:tcPr>
            <w:tcW w:type="dxa" w:w="1440"/>
          </w:tcPr>
          <w:p>
            <w:r>
              <w:t>Ideal for quick and easy graphic design</w:t>
            </w:r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https://www.salesforce.com</w:t>
            </w:r>
          </w:p>
        </w:tc>
        <w:tc>
          <w:tcPr>
            <w:tcW w:type="dxa" w:w="1440"/>
          </w:tcPr>
          <w:p>
            <w:r>
              <w:t>Customer Relationship Management</w:t>
            </w:r>
          </w:p>
        </w:tc>
        <w:tc>
          <w:tcPr>
            <w:tcW w:type="dxa" w:w="1440"/>
          </w:tcPr>
          <w:p>
            <w:r>
              <w:t>Comprehensive CRM tools; customizable; cloud-based</w:t>
            </w:r>
          </w:p>
        </w:tc>
        <w:tc>
          <w:tcPr>
            <w:tcW w:type="dxa" w:w="1440"/>
          </w:tcPr>
          <w:p>
            <w:r>
              <w:t>Expensive for small businesses; complex setup</w:t>
            </w:r>
          </w:p>
        </w:tc>
        <w:tc>
          <w:tcPr>
            <w:tcW w:type="dxa" w:w="1440"/>
          </w:tcPr>
          <w:p>
            <w:r>
              <w:t>Powerful solution for enterprise customer management</w:t>
            </w:r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https://www.shopify.com</w:t>
            </w:r>
          </w:p>
        </w:tc>
        <w:tc>
          <w:tcPr>
            <w:tcW w:type="dxa" w:w="1440"/>
          </w:tcPr>
          <w:p>
            <w:r>
              <w:t>E-commerce Platform</w:t>
            </w:r>
          </w:p>
        </w:tc>
        <w:tc>
          <w:tcPr>
            <w:tcW w:type="dxa" w:w="1440"/>
          </w:tcPr>
          <w:p>
            <w:r>
              <w:t>Easy to set up; customizable templates; supports multiple payment gateways</w:t>
            </w:r>
          </w:p>
        </w:tc>
        <w:tc>
          <w:tcPr>
            <w:tcW w:type="dxa" w:w="1440"/>
          </w:tcPr>
          <w:p>
            <w:r>
              <w:t>Transaction fees; limited customization without coding</w:t>
            </w:r>
          </w:p>
        </w:tc>
        <w:tc>
          <w:tcPr>
            <w:tcW w:type="dxa" w:w="1440"/>
          </w:tcPr>
          <w:p>
            <w:r>
              <w:t>Great for small to medium-sized online stores</w:t>
            </w:r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https://www.airbnb.com</w:t>
            </w:r>
          </w:p>
        </w:tc>
        <w:tc>
          <w:tcPr>
            <w:tcW w:type="dxa" w:w="1440"/>
          </w:tcPr>
          <w:p>
            <w:r>
              <w:t>Online Lodging Marketplace</w:t>
            </w:r>
          </w:p>
        </w:tc>
        <w:tc>
          <w:tcPr>
            <w:tcW w:type="dxa" w:w="1440"/>
          </w:tcPr>
          <w:p>
            <w:r>
              <w:t>Unique accommodations; local experiences; user reviews</w:t>
            </w:r>
          </w:p>
        </w:tc>
        <w:tc>
          <w:tcPr>
            <w:tcW w:type="dxa" w:w="1440"/>
          </w:tcPr>
          <w:p>
            <w:r>
              <w:t>Service fees; inconsistent host quality</w:t>
            </w:r>
          </w:p>
        </w:tc>
        <w:tc>
          <w:tcPr>
            <w:tcW w:type="dxa" w:w="1440"/>
          </w:tcPr>
          <w:p>
            <w:r>
              <w:t>Excellent for finding diverse lodging options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